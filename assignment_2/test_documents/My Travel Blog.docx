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Travel Blog: Exploring New York City</w:t>
      </w:r>
    </w:p>
    <w:p>
      <w:pPr>
        <w:pStyle w:val="Heading2"/>
      </w:pPr>
      <w:r>
        <w:t>Introduction</w:t>
      </w:r>
    </w:p>
    <w:p>
      <w:r>
        <w:t>Welcome to my travel blog! In this post, I'll share my recent adventures in New York City.</w:t>
      </w:r>
    </w:p>
    <w:p>
      <w:pPr>
        <w:pStyle w:val="Heading2"/>
      </w:pPr>
      <w:r>
        <w:t>Highlights</w:t>
      </w:r>
    </w:p>
    <w:p>
      <w:r>
        <w:t>Exploring Central Park</w:t>
      </w:r>
    </w:p>
    <w:p>
      <w:pPr>
        <w:pStyle w:val="ListBullet"/>
      </w:pPr>
      <w:r>
        <w:t>Central Park was breathtaking with its lush greenery and tranquil lakes. I spent hours wandering through the park, taking in the beauty of nature in the heart of the city.</w:t>
      </w:r>
    </w:p>
    <w:p>
      <w:r>
        <w:t>Times Square at Night</w:t>
      </w:r>
    </w:p>
    <w:p>
      <w:pPr>
        <w:pStyle w:val="ListBullet"/>
      </w:pPr>
      <w:r>
        <w:t>Times Square dazzled with its bright lights and bustling energy. The iconic billboards and lively atmosphere made for an unforgettable experience.</w:t>
      </w:r>
    </w:p>
    <w:p>
      <w:pPr>
        <w:pStyle w:val="Heading2"/>
      </w:pPr>
      <w:r>
        <w:t>Must-Try Foods</w:t>
      </w:r>
    </w:p>
    <w:p>
      <w:r>
        <w:t>New York Style Pizza</w:t>
      </w:r>
    </w:p>
    <w:p>
      <w:pPr>
        <w:pStyle w:val="ListBullet"/>
      </w:pPr>
      <w:r>
        <w:t>I couldn't visit New York without indulging in some authentic New York style pizza. The thin crust and generous toppings were absolutely delicious.</w:t>
      </w:r>
    </w:p>
    <w:p>
      <w:r>
        <w:t>Bagels from a Local Deli</w:t>
      </w:r>
    </w:p>
    <w:p>
      <w:pPr>
        <w:pStyle w:val="ListBullet"/>
      </w:pPr>
      <w:r>
        <w:t>No trip to New York is complete without sampling the city's famous bagels. I grabbed a fresh bagel from a local deli and savored every bite.</w:t>
      </w:r>
    </w:p>
    <w:p>
      <w:pPr>
        <w:pStyle w:val="Heading2"/>
      </w:pPr>
      <w:r>
        <w:t>Exploring Museums</w:t>
      </w:r>
    </w:p>
    <w:p>
      <w:pPr>
        <w:pStyle w:val="ListNumber"/>
      </w:pPr>
      <w:r>
        <w:t>The Metropolitan Museum of Art was a cultural treasure trove. I explored its vast collection of art spanning centuries, from ancient artifacts to contemporary masterpieces</w:t>
      </w:r>
    </w:p>
    <w:p>
      <w:pPr>
        <w:pStyle w:val="ListNumber"/>
      </w:pPr>
      <w:r>
        <w:t>The American Museum of Natural History was a fascinating journey through natural history. I marveled at dinosaur skeletons, intricate dioramas, and interactive exhibits</w:t>
      </w:r>
    </w:p>
    <w:p>
      <w:pPr>
        <w:pStyle w:val="Heading2"/>
      </w:pPr>
      <w:r>
        <w:t>Capturing Memories</w:t>
      </w:r>
    </w:p>
    <w:p>
      <w:r>
        <w:t>Statue of Liberty</w:t>
      </w:r>
    </w:p>
    <w:p>
      <w:pPr>
        <w:pStyle w:val="ListBullet"/>
      </w:pPr>
      <w:r>
        <w:t>I snapped a photo of the Statue of Liberty standing tall against the New York skyline. It was a symbol of freedom and a reminder of the city's rich history.</w:t>
      </w:r>
    </w:p>
    <w:p>
      <w:r>
        <w:t>Brooklyn Bridge</w:t>
      </w:r>
    </w:p>
    <w:p>
      <w:pPr>
        <w:pStyle w:val="ListBullet"/>
      </w:pPr>
      <w:r>
        <w:t>Walking across the Brooklyn Bridge offered stunning views of the city skyline. I captured the iconic bridge in the golden hour, creating a memorable photo.</w:t>
      </w:r>
    </w:p>
    <w:p>
      <w:pPr>
        <w:pStyle w:val="Heading2"/>
      </w:pPr>
      <w:r>
        <w:t>Conclusion</w:t>
      </w:r>
    </w:p>
    <w:p>
      <w:r>
        <w:t>Exploring New York City was an incredible adventure filled with unforgettable experiences. From iconic landmarks to delicious foods, the city has something for everyone. I can't wait to visit again soon!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