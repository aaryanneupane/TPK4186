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Markdown Document</w:t>
      </w:r>
    </w:p>
    <w:p>
      <w:pPr>
        <w:pStyle w:val="Heading2"/>
      </w:pPr>
      <w:r>
        <w:t>Lists</w:t>
      </w:r>
    </w:p>
    <w:p>
      <w:r>
        <w:t>Here are some unordered and ordered lists:</w:t>
      </w:r>
    </w:p>
    <w:p>
      <w:pPr>
        <w:pStyle w:val="Heading2"/>
      </w:pPr>
      <w:r>
        <w:t>Unordered List</w:t>
      </w:r>
    </w:p>
    <w:p>
      <w:r>
        <w:t>Here are a couple of items in an unordered list: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Heading2"/>
      </w:pPr>
      <w:r>
        <w:t>Ordered List</w:t>
      </w:r>
    </w:p>
    <w:p>
      <w:r>
        <w:t>Here are a couple of items in an ordered list:</w:t>
      </w:r>
    </w:p>
    <w:p>
      <w:pPr>
        <w:pStyle w:val="ListNumber"/>
      </w:pPr>
      <w:r>
        <w:t>First item</w:t>
      </w:r>
    </w:p>
    <w:p>
      <w:pPr>
        <w:pStyle w:val="ListNumber"/>
      </w:pPr>
      <w:r>
        <w:t>Second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